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1: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FCFS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8</w:t>
      </w:r>
      <w:r>
        <w:rPr>
          <w:rFonts w:hint="default"/>
          <w:lang w:val="en-US"/>
        </w:rPr>
        <w:tab/>
        <w:t>12</w:t>
      </w:r>
      <w:r>
        <w:rPr>
          <w:rFonts w:hint="default"/>
          <w:lang w:val="en-US"/>
        </w:rPr>
        <w:tab/>
        <w:t>13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Turn-around time: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P1 = 8 - 0.0 = 8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P2 = 12 - 0.4 = 11.6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P3 = 13 - 1.0 = 12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=&gt;   (8 + 11.6 + 12) / 3= </w:t>
      </w:r>
      <w:r>
        <w:rPr>
          <w:rFonts w:hint="default"/>
          <w:color w:val="FF0000"/>
          <w:lang w:val="en-US"/>
        </w:rPr>
        <w:t>10.533</w:t>
      </w:r>
      <w:r>
        <w:rPr>
          <w:rFonts w:hint="default"/>
          <w:lang w:val="en-US"/>
        </w:rPr>
        <w:t xml:space="preserve"> (s)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SJF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8</w:t>
      </w:r>
      <w:r>
        <w:rPr>
          <w:rFonts w:hint="default"/>
          <w:lang w:val="en-US"/>
        </w:rPr>
        <w:tab/>
        <w:t>9</w:t>
      </w:r>
      <w:r>
        <w:rPr>
          <w:rFonts w:hint="default"/>
          <w:lang w:val="en-US"/>
        </w:rPr>
        <w:tab/>
        <w:t>13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Turn-around time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P1 = 8 - 0.0 = 8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P2 = 13 - 0.4 = 12.6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P3 = 9 - 1.0 = 8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=&gt; (8 + 12.6 + 8) / 3 = </w:t>
      </w:r>
      <w:r>
        <w:rPr>
          <w:rFonts w:hint="default"/>
          <w:color w:val="FF0000"/>
          <w:lang w:val="en-US"/>
        </w:rPr>
        <w:t>9.533</w:t>
      </w:r>
      <w:r>
        <w:rPr>
          <w:rFonts w:hint="default"/>
          <w:lang w:val="en-US"/>
        </w:rPr>
        <w:t xml:space="preserve"> (s)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Future-knowledge</w:t>
      </w:r>
      <w:r>
        <w:rPr>
          <w:rFonts w:hint="default"/>
          <w:lang w:val="en-US"/>
        </w:rPr>
        <w:tab/>
        <w:t xml:space="preserve">0 </w:t>
      </w:r>
      <w:r>
        <w:rPr>
          <w:rFonts w:hint="default"/>
          <w:lang w:val="en-US"/>
        </w:rPr>
        <w:tab/>
        <w:t>1(P3 arrived)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6</w:t>
      </w:r>
      <w:r>
        <w:rPr>
          <w:rFonts w:hint="default"/>
          <w:lang w:val="en-US"/>
        </w:rPr>
        <w:tab/>
        <w:t>14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Turn-around time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P1 = 14 - 0 = 14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P2 = 6 - 0.4 = 5.6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P3 = 2 - 1.0 = 1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=&gt; (14 + 5.6 + 1) / 3 = </w:t>
      </w:r>
      <w:r>
        <w:rPr>
          <w:rFonts w:hint="default"/>
          <w:color w:val="FF0000"/>
          <w:lang w:val="en-US"/>
        </w:rPr>
        <w:t xml:space="preserve">6.866 </w:t>
      </w:r>
      <w:r>
        <w:rPr>
          <w:rFonts w:hint="default"/>
          <w:lang w:val="en-US"/>
        </w:rPr>
        <w:t>(s).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Ref: https://gateoverflow.in/103660/future-knowledge-scheduling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Bài 2: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00B0F0"/>
          <w:lang w:val="en-US"/>
        </w:rPr>
        <w:t>FCFS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0</w:t>
      </w:r>
      <w:r>
        <w:rPr>
          <w:rFonts w:hint="default"/>
          <w:color w:val="00B0F0"/>
          <w:lang w:val="en-US"/>
        </w:rPr>
        <w:tab/>
        <w:t/>
      </w:r>
      <w:r>
        <w:rPr>
          <w:rFonts w:hint="default"/>
          <w:color w:val="00B0F0"/>
          <w:lang w:val="en-US"/>
        </w:rPr>
        <w:tab/>
      </w:r>
      <w:r>
        <w:rPr>
          <w:rFonts w:hint="default"/>
          <w:color w:val="auto"/>
          <w:lang w:val="en-US"/>
        </w:rPr>
        <w:t>8</w:t>
      </w:r>
      <w:r>
        <w:rPr>
          <w:rFonts w:hint="default"/>
          <w:color w:val="auto"/>
          <w:lang w:val="en-US"/>
        </w:rPr>
        <w:tab/>
        <w:t>14</w:t>
      </w:r>
      <w:r>
        <w:rPr>
          <w:rFonts w:hint="default"/>
          <w:color w:val="auto"/>
          <w:lang w:val="en-US"/>
        </w:rPr>
        <w:tab/>
        <w:t>15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24</w:t>
      </w:r>
      <w:r>
        <w:rPr>
          <w:rFonts w:hint="default"/>
          <w:color w:val="auto"/>
          <w:lang w:val="en-US"/>
        </w:rPr>
        <w:tab/>
        <w:t>27</w:t>
      </w:r>
    </w:p>
    <w:p>
      <w:pPr>
        <w:numPr>
          <w:numId w:val="0"/>
        </w:numPr>
        <w:ind w:firstLine="1495" w:firstLineChars="575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P1</w:t>
      </w:r>
      <w:r>
        <w:rPr>
          <w:rFonts w:hint="default"/>
          <w:color w:val="auto"/>
          <w:lang w:val="en-US"/>
        </w:rPr>
        <w:tab/>
        <w:t>P2</w:t>
      </w:r>
      <w:r>
        <w:rPr>
          <w:rFonts w:hint="default"/>
          <w:color w:val="auto"/>
          <w:lang w:val="en-US"/>
        </w:rPr>
        <w:tab/>
        <w:t>P3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P4</w:t>
      </w:r>
      <w:r>
        <w:rPr>
          <w:rFonts w:hint="default"/>
          <w:color w:val="auto"/>
          <w:lang w:val="en-US"/>
        </w:rPr>
        <w:tab/>
        <w:t>P5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AVG_waiting_time = (0 + 8 + 14 + 15 + 24) / 5 = 12.2 (s)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AVG_turn-around_time = [(8-0) + (14 - 0) + (15 - 0) + (24 - 0) + (27 - 0)] / 5 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 xml:space="preserve">  = 17.6 (s)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00B0F0"/>
          <w:lang w:val="en-US"/>
        </w:rPr>
        <w:t>SJF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>1</w:t>
      </w:r>
      <w:r>
        <w:rPr>
          <w:rFonts w:hint="default"/>
          <w:color w:val="auto"/>
          <w:lang w:val="en-US"/>
        </w:rPr>
        <w:tab/>
        <w:t>4</w:t>
      </w:r>
      <w:r>
        <w:rPr>
          <w:rFonts w:hint="default"/>
          <w:color w:val="auto"/>
          <w:lang w:val="en-US"/>
        </w:rPr>
        <w:tab/>
        <w:t>10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18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27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P3</w:t>
      </w:r>
      <w:r>
        <w:rPr>
          <w:rFonts w:hint="default"/>
          <w:color w:val="auto"/>
          <w:lang w:val="en-US"/>
        </w:rPr>
        <w:tab/>
        <w:t>P5</w:t>
      </w:r>
      <w:r>
        <w:rPr>
          <w:rFonts w:hint="default"/>
          <w:color w:val="auto"/>
          <w:lang w:val="en-US"/>
        </w:rPr>
        <w:tab/>
        <w:t>P2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P1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P4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AVG_waiting_time = (10 + 4 + 0 + 18 + 1) / 5 = 6.6 (s)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AVG_turn-around_time = [(18-0) + (10 - 0) + (1 - 0) + (27 - 0) + (4 - 0)] / 5 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 xml:space="preserve">  = 12 (s)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Non-preemptive priority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Ref: https://www.javatpoint.com/os-non-preemptive-priority-scheduling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14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>6</w:t>
      </w:r>
      <w:r>
        <w:rPr>
          <w:rFonts w:hint="default"/>
          <w:color w:val="auto"/>
          <w:lang w:val="en-US"/>
        </w:rPr>
        <w:tab/>
        <w:t>7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16</w:t>
      </w:r>
      <w:r>
        <w:rPr>
          <w:rFonts w:hint="default"/>
          <w:color w:val="auto"/>
          <w:lang w:val="en-US"/>
        </w:rPr>
        <w:tab/>
        <w:t>19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27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P2</w:t>
      </w:r>
      <w:r>
        <w:rPr>
          <w:rFonts w:hint="default"/>
          <w:color w:val="auto"/>
          <w:lang w:val="en-US"/>
        </w:rPr>
        <w:tab/>
        <w:t>P3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P4</w:t>
      </w:r>
      <w:r>
        <w:rPr>
          <w:rFonts w:hint="default"/>
          <w:color w:val="auto"/>
          <w:lang w:val="en-US"/>
        </w:rPr>
        <w:tab/>
        <w:t>P5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P1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AVG_waiting_time = (19 + 0 + 6 + 7 + 16) / 5 = 9.6 (s)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AVG_turn-around_time = [(27-0) + (6 - 0) + (7 - 0) + (16 - 0) + (19 - 0)] / 5 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 xml:space="preserve">  = 15 (s)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Round Robin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Quantum = 1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 xml:space="preserve">    3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P3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P5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P5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 xml:space="preserve">    13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P5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P2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</w:tr>
    </w:tbl>
    <w:p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21</w:t>
      </w:r>
      <w:r>
        <w:rPr>
          <w:rFonts w:hint="default"/>
          <w:color w:val="auto"/>
          <w:lang w:val="en-US"/>
        </w:rPr>
        <w:tab/>
        <w:t xml:space="preserve"> 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25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27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P2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P1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P4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AVG_waiting_time = [(25 - 8) + (21 - 6) + (3 - 3) + (27 - 9) + (13 - 3)] / 5 </w:t>
      </w:r>
    </w:p>
    <w:p>
      <w:pPr>
        <w:numPr>
          <w:ilvl w:val="0"/>
          <w:numId w:val="0"/>
        </w:numPr>
        <w:ind w:left="420" w:leftChars="0" w:firstLine="2148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= 12 (s)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AVG_turn-around_time = [(25-0) + (21 - 0) + (3 - 0) + (27 - 0) + (13 - 0)] / 5 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 xml:space="preserve">  = 17.8 (s)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Ref: https://www.gatevidyalay.com/round-robin-round-robin-scheduling-examples/</w:t>
      </w:r>
    </w:p>
    <w:p>
      <w:pPr>
        <w:numPr>
          <w:numId w:val="0"/>
        </w:numPr>
        <w:rPr>
          <w:rFonts w:hint="default"/>
          <w:color w:val="auto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85725</wp:posOffset>
            </wp:positionV>
            <wp:extent cx="4222115" cy="2865120"/>
            <wp:effectExtent l="0" t="0" r="6985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99695</wp:posOffset>
            </wp:positionV>
            <wp:extent cx="4483100" cy="5037455"/>
            <wp:effectExtent l="0" t="0" r="12700" b="1079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Đề:</w:t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46355</wp:posOffset>
            </wp:positionV>
            <wp:extent cx="4559300" cy="3357245"/>
            <wp:effectExtent l="0" t="0" r="12700" b="1460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160020</wp:posOffset>
            </wp:positionV>
            <wp:extent cx="5076825" cy="3152775"/>
            <wp:effectExtent l="0" t="0" r="9525" b="952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B1F6C"/>
    <w:multiLevelType w:val="multilevel"/>
    <w:tmpl w:val="CFCB1F6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E16369C"/>
    <w:multiLevelType w:val="multilevel"/>
    <w:tmpl w:val="0E16369C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E64CE1C"/>
    <w:multiLevelType w:val="multilevel"/>
    <w:tmpl w:val="5E64CE1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3D73223"/>
    <w:multiLevelType w:val="multilevel"/>
    <w:tmpl w:val="63D73223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057F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6420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057FA"/>
    <w:rsid w:val="0D7A0754"/>
    <w:rsid w:val="12AA34DD"/>
    <w:rsid w:val="14821EE2"/>
    <w:rsid w:val="1B0045A9"/>
    <w:rsid w:val="1CFB1F47"/>
    <w:rsid w:val="1EEE3C39"/>
    <w:rsid w:val="2947073E"/>
    <w:rsid w:val="2C894ECD"/>
    <w:rsid w:val="2D495677"/>
    <w:rsid w:val="331A423F"/>
    <w:rsid w:val="345A27A9"/>
    <w:rsid w:val="36C4380B"/>
    <w:rsid w:val="447F62A5"/>
    <w:rsid w:val="44F743FF"/>
    <w:rsid w:val="49B56E54"/>
    <w:rsid w:val="52FC05FA"/>
    <w:rsid w:val="53220C46"/>
    <w:rsid w:val="56281437"/>
    <w:rsid w:val="64B847F4"/>
    <w:rsid w:val="66E164DB"/>
    <w:rsid w:val="67064C09"/>
    <w:rsid w:val="6CA648BD"/>
    <w:rsid w:val="7E3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2021-05-30T11:32:00Z</dcterms:created>
  <dc:creator>Duy Hưng Trịnh</dc:creator>
  <cp:lastModifiedBy>Duy Hưng Trịnh</cp:lastModifiedBy>
  <dcterms:modified xsi:type="dcterms:W3CDTF">2021-05-30T12:46:39Z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