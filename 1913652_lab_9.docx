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8275" cy="5417820"/>
            <wp:effectExtent l="0" t="0" r="952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Size của địa chỉ ảo hay vật lý là 2^12 = 4096 bytes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Size của page là 256 bytes tương đương 8 bits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4 bits cao là page number, 8 bits thấp là offset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9EF</w:t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page 9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0EF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</w:t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page 1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211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700</w:t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page 7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Free frame</w:t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D00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0FF</w:t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page 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Free frame</w:t>
      </w:r>
      <w:r>
        <w:rPr>
          <w:rFonts w:hint="default"/>
          <w:lang w:val="en-US"/>
        </w:rPr>
        <w:tab/>
        <w:t>=&gt;</w:t>
      </w:r>
      <w:r>
        <w:rPr>
          <w:rFonts w:hint="default"/>
          <w:lang w:val="en-US"/>
        </w:rPr>
        <w:tab/>
        <w:t>EFF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A49A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35AAD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C6EAE"/>
    <w:rsid w:val="082A70DA"/>
    <w:rsid w:val="1B0045A9"/>
    <w:rsid w:val="1DFA49A3"/>
    <w:rsid w:val="2C894ECD"/>
    <w:rsid w:val="36C4380B"/>
    <w:rsid w:val="6D277368"/>
    <w:rsid w:val="77B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2021-06-09T11:40:00Z</dcterms:created>
  <dc:creator>Administrator</dc:creator>
  <cp:lastModifiedBy>Administrator</cp:lastModifiedBy>
  <dcterms:modified xsi:type="dcterms:W3CDTF">2021-06-09T11:57:08Z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