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Trịnh Duy Hưng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191 3652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http://www.zun.vn/tai-lieu/he-dieu-hanh-ky-thuat-phan-trang-42393/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Assume that a task is divided into four equal-sized segments and that the system builds an eight-entry page descriptor table for each segment.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Thus, the system has a combination of segmentation and paging. Assume also that the page size is 2 Kbytes.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1.What is the maximum size of each segment?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2.What is the maximum logical address space for the task?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3.Assume that an element in physical location 00021ABC is accessed by this task.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What is the format of the logical address that the task generates for it? 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What is the maximum physical address space for the system?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5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trang = 2 KB</w:t>
      </w:r>
    </w:p>
    <w:p>
      <w:pPr>
        <w:numPr>
          <w:ilvl w:val="0"/>
          <w:numId w:val="0"/>
        </w:numPr>
        <w:ind w:left="478" w:leftChars="0"/>
        <w:rPr>
          <w:rFonts w:hint="default"/>
          <w:lang w:val="en-US"/>
        </w:rPr>
      </w:pPr>
      <w:r>
        <w:rPr>
          <w:rFonts w:hint="default"/>
          <w:lang w:val="en-US"/>
        </w:rPr>
        <w:t>1 segment = 8 trang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78" w:leftChars="0"/>
        <w:rPr>
          <w:rFonts w:hint="default"/>
          <w:lang w:val="en-US"/>
        </w:rPr>
      </w:pPr>
      <w:r>
        <w:rPr>
          <w:rFonts w:hint="default"/>
          <w:lang w:val="en-US"/>
        </w:rPr>
        <w:t>=&gt; 1 segment = 16 KB.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Task = 4 segments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task = 4 * 16 = 64 KB.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2 KB = 2 ^ 11 bytes.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offset = 11 bits.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 table for each segment has 8 entries =&gt; 3 bits.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Số thự tự cho segment = 2 bits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Địa chỉ dài 32 bit mà off set chiếm 11 bit vậy frame có 21 bit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Frame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Off set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0000 0000 0000 0010 0001 1 | 010 1011 1100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2: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Giả sử: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111"/>
        <w:tblW w:w="93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2617"/>
        <w:gridCol w:w="240"/>
        <w:gridCol w:w="460"/>
        <w:gridCol w:w="2393"/>
        <w:gridCol w:w="240"/>
        <w:gridCol w:w="583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Segment tables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5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Page A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91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6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 A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A000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6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 B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A001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6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…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A002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…</w:t>
            </w:r>
          </w:p>
        </w:tc>
        <w:tc>
          <w:tcPr>
            <w:tcW w:w="26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A003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…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…</w:t>
            </w:r>
          </w:p>
        </w:tc>
        <w:tc>
          <w:tcPr>
            <w:tcW w:w="2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39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Segment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Offset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0000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 page A, off set 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0x A000 000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002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2002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không có page nào tại index 2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bad virtual address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001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5555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page B, off-set 1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=&gt; 0x B001 5555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8.9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Internal fragmentation xảy ra khi vùng nhớ cấp cho process lớn hơn process.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External fragmentation xảy ra khi các vủng nhớ trống bị bỏ lãi riêng lẻ gộp lại đủ cung cấp cho process tiếp theo.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  <w:r>
        <w:rPr>
          <w:rFonts w:hint="default"/>
          <w:color w:val="auto"/>
          <w:vertAlign w:val="baseline"/>
          <w:lang w:val="en-US" w:eastAsia="zh-CN"/>
        </w:rPr>
        <w:t>Partitions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Processes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375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First fit</w:t>
      </w:r>
      <w:r>
        <w:rPr>
          <w:rFonts w:hint="default"/>
          <w:lang w:val="en-US" w:eastAsia="zh-CN"/>
        </w:rPr>
        <w:t>. Allocate the first hole that is big enough.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358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375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17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color w:val="FF0000"/>
          <w:lang w:val="en-US" w:eastAsia="zh-CN"/>
        </w:rPr>
        <w:t>Best fit</w:t>
      </w:r>
      <w:r>
        <w:rPr>
          <w:rFonts w:hint="default"/>
          <w:lang w:val="en-US" w:eastAsia="zh-CN"/>
        </w:rPr>
        <w:t>. Allocate the smallest hole that is big enough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115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358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Free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375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17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Worst fit</w:t>
      </w:r>
      <w:r>
        <w:rPr>
          <w:rFonts w:hint="default"/>
          <w:lang w:val="en-US" w:eastAsia="zh-CN"/>
        </w:rPr>
        <w:t>. Allocate the largest hole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635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358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242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242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350 KB process must wait…………………..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242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Giải thuật best-fit là giải thuật tốt nhất vì nó để lại nhiều lỗ trống free holes nhất.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Bonus: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Best-fit mất O(n) trong khi First-fit luôn luôn là O(1).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5409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0.9 * 200 + 0.1*400 = 220 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=&gt; 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C515C"/>
    <w:multiLevelType w:val="multilevel"/>
    <w:tmpl w:val="D02C515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46CBBF"/>
    <w:multiLevelType w:val="multilevel"/>
    <w:tmpl w:val="FF46CBB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D2CA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C87C08"/>
    <w:rsid w:val="092E1FFE"/>
    <w:rsid w:val="0FA63B36"/>
    <w:rsid w:val="1B0045A9"/>
    <w:rsid w:val="1FDC6918"/>
    <w:rsid w:val="20515637"/>
    <w:rsid w:val="2B6850E1"/>
    <w:rsid w:val="2C894ECD"/>
    <w:rsid w:val="2F3968F0"/>
    <w:rsid w:val="2F893603"/>
    <w:rsid w:val="36C4380B"/>
    <w:rsid w:val="3A340568"/>
    <w:rsid w:val="42D0087D"/>
    <w:rsid w:val="47A05617"/>
    <w:rsid w:val="4EB55A8B"/>
    <w:rsid w:val="53107A58"/>
    <w:rsid w:val="5BBD2CA1"/>
    <w:rsid w:val="5CAC77A4"/>
    <w:rsid w:val="5D5E427C"/>
    <w:rsid w:val="5E023FDA"/>
    <w:rsid w:val="68A65525"/>
    <w:rsid w:val="6DCC5C29"/>
    <w:rsid w:val="72585D86"/>
    <w:rsid w:val="75E86722"/>
    <w:rsid w:val="7E12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2021-05-13T08:32:00Z</dcterms:created>
  <dc:creator>Duy Hưng Trịnh</dc:creator>
  <cp:lastModifiedBy>Duy Hưng Trịnh</cp:lastModifiedBy>
  <dcterms:modified xsi:type="dcterms:W3CDTF">2021-07-19T14:49:06Z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